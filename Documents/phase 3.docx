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9FCF0" w14:textId="77777777" w:rsidR="006F536D" w:rsidRDefault="008B092D">
      <w:pPr>
        <w:pStyle w:val="Title"/>
      </w:pPr>
      <w:r>
        <w:t>Model Performance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6493"/>
      </w:tblGrid>
      <w:tr w:rsidR="008B092D" w:rsidRPr="008B092D" w14:paraId="1F31C485" w14:textId="2774B9A9" w:rsidTr="008B092D">
        <w:tc>
          <w:tcPr>
            <w:tcW w:w="2184" w:type="dxa"/>
          </w:tcPr>
          <w:p w14:paraId="7BCDBF53" w14:textId="1CDC36C6" w:rsidR="008B092D" w:rsidRPr="008B092D" w:rsidRDefault="008B092D" w:rsidP="00F67BD5">
            <w:r w:rsidRPr="008B092D">
              <w:t>Date:</w:t>
            </w:r>
          </w:p>
        </w:tc>
        <w:tc>
          <w:tcPr>
            <w:tcW w:w="6672" w:type="dxa"/>
          </w:tcPr>
          <w:p w14:paraId="44034B4E" w14:textId="77777777" w:rsidR="008B092D" w:rsidRPr="008B092D" w:rsidRDefault="008B092D" w:rsidP="008B092D">
            <w:pPr>
              <w:ind w:left="348"/>
            </w:pPr>
            <w:r w:rsidRPr="008B092D">
              <w:t>01 July 2025</w:t>
            </w:r>
          </w:p>
        </w:tc>
      </w:tr>
      <w:tr w:rsidR="008B092D" w:rsidRPr="008B092D" w14:paraId="4A6FA7D8" w14:textId="6006585E" w:rsidTr="008B092D">
        <w:tc>
          <w:tcPr>
            <w:tcW w:w="2184" w:type="dxa"/>
          </w:tcPr>
          <w:p w14:paraId="534CF569" w14:textId="0AFC73EC" w:rsidR="008B092D" w:rsidRPr="008B092D" w:rsidRDefault="008B092D" w:rsidP="00F67BD5">
            <w:r w:rsidRPr="008B092D">
              <w:t>Team ID:</w:t>
            </w:r>
          </w:p>
        </w:tc>
        <w:tc>
          <w:tcPr>
            <w:tcW w:w="6672" w:type="dxa"/>
          </w:tcPr>
          <w:p w14:paraId="6E7908CE" w14:textId="77777777" w:rsidR="008B092D" w:rsidRPr="008B092D" w:rsidRDefault="008B092D" w:rsidP="008B092D">
            <w:pPr>
              <w:ind w:left="360"/>
            </w:pPr>
            <w:r w:rsidRPr="008B092D">
              <w:t>LTVIP2025TMID40229</w:t>
            </w:r>
          </w:p>
        </w:tc>
      </w:tr>
      <w:tr w:rsidR="008B092D" w:rsidRPr="008B092D" w14:paraId="27D13622" w14:textId="223C074C" w:rsidTr="008B092D">
        <w:tc>
          <w:tcPr>
            <w:tcW w:w="2184" w:type="dxa"/>
          </w:tcPr>
          <w:p w14:paraId="3886D61F" w14:textId="0A837222" w:rsidR="008B092D" w:rsidRPr="008B092D" w:rsidRDefault="008B092D" w:rsidP="00F67BD5">
            <w:r w:rsidRPr="008B092D">
              <w:t>Project Name:</w:t>
            </w:r>
          </w:p>
        </w:tc>
        <w:tc>
          <w:tcPr>
            <w:tcW w:w="6672" w:type="dxa"/>
          </w:tcPr>
          <w:p w14:paraId="73F0BD82" w14:textId="77777777" w:rsidR="008B092D" w:rsidRPr="008B092D" w:rsidRDefault="008B092D" w:rsidP="008B092D">
            <w:pPr>
              <w:ind w:left="348"/>
            </w:pPr>
            <w:proofErr w:type="spellStart"/>
            <w:r w:rsidRPr="008B092D">
              <w:t>HematoVision</w:t>
            </w:r>
            <w:proofErr w:type="spellEnd"/>
          </w:p>
        </w:tc>
      </w:tr>
      <w:tr w:rsidR="008B092D" w:rsidRPr="008B092D" w14:paraId="1C0B4075" w14:textId="3926F237" w:rsidTr="008B092D">
        <w:tc>
          <w:tcPr>
            <w:tcW w:w="2184" w:type="dxa"/>
          </w:tcPr>
          <w:p w14:paraId="20168C26" w14:textId="77777777" w:rsidR="008B092D" w:rsidRPr="008B092D" w:rsidRDefault="008B092D" w:rsidP="00F67BD5">
            <w:r w:rsidRPr="008B092D">
              <w:t>Maximum Marks:</w:t>
            </w:r>
          </w:p>
        </w:tc>
        <w:tc>
          <w:tcPr>
            <w:tcW w:w="6672" w:type="dxa"/>
          </w:tcPr>
          <w:p w14:paraId="2626EDAA" w14:textId="77777777" w:rsidR="008B092D" w:rsidRPr="008B092D" w:rsidRDefault="008B092D" w:rsidP="008B092D"/>
        </w:tc>
      </w:tr>
    </w:tbl>
    <w:p w14:paraId="6C3039EE" w14:textId="77777777" w:rsidR="006F536D" w:rsidRDefault="008B092D">
      <w:pPr>
        <w:pStyle w:val="Heading1"/>
      </w:pPr>
      <w:r>
        <w:t>Model Performance Testing</w:t>
      </w:r>
    </w:p>
    <w:p w14:paraId="112B54A7" w14:textId="77777777" w:rsidR="006F536D" w:rsidRDefault="008B092D">
      <w:r>
        <w:t>The project team shall fill in the following information in the model performance testing template.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F536D" w14:paraId="3997F224" w14:textId="77777777">
        <w:tc>
          <w:tcPr>
            <w:tcW w:w="2160" w:type="dxa"/>
          </w:tcPr>
          <w:p w14:paraId="465B4171" w14:textId="77777777" w:rsidR="006F536D" w:rsidRDefault="008B092D">
            <w:r>
              <w:t>S.No</w:t>
            </w:r>
          </w:p>
        </w:tc>
        <w:tc>
          <w:tcPr>
            <w:tcW w:w="2160" w:type="dxa"/>
          </w:tcPr>
          <w:p w14:paraId="35EA5D6D" w14:textId="77777777" w:rsidR="006F536D" w:rsidRDefault="008B092D">
            <w:r>
              <w:t>Parameter</w:t>
            </w:r>
          </w:p>
        </w:tc>
        <w:tc>
          <w:tcPr>
            <w:tcW w:w="2160" w:type="dxa"/>
          </w:tcPr>
          <w:p w14:paraId="7B0EDC1C" w14:textId="77777777" w:rsidR="006F536D" w:rsidRDefault="008B092D">
            <w:r>
              <w:t>Values</w:t>
            </w:r>
          </w:p>
        </w:tc>
        <w:tc>
          <w:tcPr>
            <w:tcW w:w="2160" w:type="dxa"/>
          </w:tcPr>
          <w:p w14:paraId="041F2340" w14:textId="77777777" w:rsidR="006F536D" w:rsidRDefault="008B092D">
            <w:r>
              <w:t>Screenshot</w:t>
            </w:r>
          </w:p>
        </w:tc>
      </w:tr>
      <w:tr w:rsidR="006F536D" w14:paraId="63AFC9A9" w14:textId="77777777">
        <w:tc>
          <w:tcPr>
            <w:tcW w:w="2160" w:type="dxa"/>
          </w:tcPr>
          <w:p w14:paraId="15312925" w14:textId="77777777" w:rsidR="006F536D" w:rsidRDefault="008B092D">
            <w:r>
              <w:t>1.</w:t>
            </w:r>
          </w:p>
        </w:tc>
        <w:tc>
          <w:tcPr>
            <w:tcW w:w="2160" w:type="dxa"/>
          </w:tcPr>
          <w:p w14:paraId="1A0430A8" w14:textId="77777777" w:rsidR="006F536D" w:rsidRDefault="008B092D">
            <w:r>
              <w:t>Model Summary</w:t>
            </w:r>
          </w:p>
        </w:tc>
        <w:tc>
          <w:tcPr>
            <w:tcW w:w="2160" w:type="dxa"/>
          </w:tcPr>
          <w:p w14:paraId="2DCB6A0F" w14:textId="77777777" w:rsidR="006F536D" w:rsidRDefault="008B092D">
            <w:r>
              <w:t>*(To be inserted by the team)*</w:t>
            </w:r>
          </w:p>
        </w:tc>
        <w:tc>
          <w:tcPr>
            <w:tcW w:w="2160" w:type="dxa"/>
          </w:tcPr>
          <w:p w14:paraId="6FB090CC" w14:textId="77777777" w:rsidR="006F536D" w:rsidRDefault="006F536D"/>
        </w:tc>
      </w:tr>
      <w:tr w:rsidR="006F536D" w14:paraId="7598EB95" w14:textId="77777777">
        <w:tc>
          <w:tcPr>
            <w:tcW w:w="2160" w:type="dxa"/>
          </w:tcPr>
          <w:p w14:paraId="69D8336E" w14:textId="77777777" w:rsidR="006F536D" w:rsidRDefault="008B092D">
            <w:r>
              <w:t>2.</w:t>
            </w:r>
          </w:p>
        </w:tc>
        <w:tc>
          <w:tcPr>
            <w:tcW w:w="2160" w:type="dxa"/>
          </w:tcPr>
          <w:p w14:paraId="2639F767" w14:textId="77777777" w:rsidR="006F536D" w:rsidRDefault="008B092D">
            <w:r>
              <w:t>Accuracy</w:t>
            </w:r>
          </w:p>
        </w:tc>
        <w:tc>
          <w:tcPr>
            <w:tcW w:w="2160" w:type="dxa"/>
          </w:tcPr>
          <w:p w14:paraId="18D4E83D" w14:textId="77777777" w:rsidR="006F536D" w:rsidRDefault="008B092D">
            <w:r>
              <w:t>Training Accuracy – *(value)*</w:t>
            </w:r>
            <w:r>
              <w:br/>
              <w:t>Validation Accuracy – *(value)*</w:t>
            </w:r>
          </w:p>
        </w:tc>
        <w:tc>
          <w:tcPr>
            <w:tcW w:w="2160" w:type="dxa"/>
          </w:tcPr>
          <w:p w14:paraId="3ADE1A04" w14:textId="77777777" w:rsidR="006F536D" w:rsidRDefault="006F536D"/>
        </w:tc>
      </w:tr>
      <w:tr w:rsidR="006F536D" w14:paraId="306BE3FC" w14:textId="77777777">
        <w:tc>
          <w:tcPr>
            <w:tcW w:w="2160" w:type="dxa"/>
          </w:tcPr>
          <w:p w14:paraId="0692B50F" w14:textId="77777777" w:rsidR="006F536D" w:rsidRDefault="008B092D">
            <w:r>
              <w:t>3.</w:t>
            </w:r>
          </w:p>
        </w:tc>
        <w:tc>
          <w:tcPr>
            <w:tcW w:w="2160" w:type="dxa"/>
          </w:tcPr>
          <w:p w14:paraId="4538B2BA" w14:textId="77777777" w:rsidR="006F536D" w:rsidRDefault="008B092D">
            <w:r>
              <w:t>Fine-Tuning Result (if done)</w:t>
            </w:r>
          </w:p>
        </w:tc>
        <w:tc>
          <w:tcPr>
            <w:tcW w:w="2160" w:type="dxa"/>
          </w:tcPr>
          <w:p w14:paraId="2B2D5ED7" w14:textId="77777777" w:rsidR="006F536D" w:rsidRDefault="008B092D">
            <w:r>
              <w:t>Validation Accuracy – *(value)*</w:t>
            </w:r>
          </w:p>
        </w:tc>
        <w:tc>
          <w:tcPr>
            <w:tcW w:w="2160" w:type="dxa"/>
          </w:tcPr>
          <w:p w14:paraId="069C2CB6" w14:textId="77777777" w:rsidR="006F536D" w:rsidRDefault="006F536D"/>
        </w:tc>
      </w:tr>
    </w:tbl>
    <w:p w14:paraId="36161848" w14:textId="77777777" w:rsidR="008B092D" w:rsidRDefault="008B092D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3898539">
    <w:abstractNumId w:val="8"/>
  </w:num>
  <w:num w:numId="2" w16cid:durableId="1904635206">
    <w:abstractNumId w:val="6"/>
  </w:num>
  <w:num w:numId="3" w16cid:durableId="697122940">
    <w:abstractNumId w:val="5"/>
  </w:num>
  <w:num w:numId="4" w16cid:durableId="399982637">
    <w:abstractNumId w:val="4"/>
  </w:num>
  <w:num w:numId="5" w16cid:durableId="775447285">
    <w:abstractNumId w:val="7"/>
  </w:num>
  <w:num w:numId="6" w16cid:durableId="479854979">
    <w:abstractNumId w:val="3"/>
  </w:num>
  <w:num w:numId="7" w16cid:durableId="134419043">
    <w:abstractNumId w:val="2"/>
  </w:num>
  <w:num w:numId="8" w16cid:durableId="1984237175">
    <w:abstractNumId w:val="1"/>
  </w:num>
  <w:num w:numId="9" w16cid:durableId="160518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F536D"/>
    <w:rsid w:val="008B092D"/>
    <w:rsid w:val="00AA1D8D"/>
    <w:rsid w:val="00B47730"/>
    <w:rsid w:val="00CB0664"/>
    <w:rsid w:val="00E731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1A87B7"/>
  <w14:defaultImageDpi w14:val="300"/>
  <w15:docId w15:val="{F023AAF5-69B1-468B-93C1-E1B66E88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 SRINIVASULU</cp:lastModifiedBy>
  <cp:revision>2</cp:revision>
  <dcterms:created xsi:type="dcterms:W3CDTF">2025-07-01T09:08:00Z</dcterms:created>
  <dcterms:modified xsi:type="dcterms:W3CDTF">2025-07-01T09:08:00Z</dcterms:modified>
  <cp:category/>
</cp:coreProperties>
</file>