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CF5FD" w14:textId="77777777" w:rsidR="00CD6798" w:rsidRDefault="001800C1">
      <w:pPr>
        <w:pStyle w:val="Heading1"/>
      </w:pPr>
      <w:r>
        <w:t>Ideation Phase</w:t>
      </w:r>
    </w:p>
    <w:p w14:paraId="7FA5B53C" w14:textId="2C2B8E15" w:rsidR="00CD6798" w:rsidRDefault="001800C1">
      <w:r>
        <w:t>Define the 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66593" w:rsidRPr="00A66593" w14:paraId="48C3E3B5" w14:textId="77777777">
        <w:tc>
          <w:tcPr>
            <w:tcW w:w="8856" w:type="dxa"/>
          </w:tcPr>
          <w:p w14:paraId="263134D0" w14:textId="4DCF7E42" w:rsidR="00A66593" w:rsidRPr="00A66593" w:rsidRDefault="00A66593" w:rsidP="00B54494">
            <w:r w:rsidRPr="00A66593">
              <w:t>Date</w:t>
            </w:r>
            <w:r w:rsidRPr="00A66593">
              <w:tab/>
            </w:r>
            <w:r>
              <w:t xml:space="preserve">                              </w:t>
            </w:r>
            <w:r w:rsidRPr="00A66593">
              <w:t>01 July 2025</w:t>
            </w:r>
          </w:p>
        </w:tc>
      </w:tr>
      <w:tr w:rsidR="00A66593" w:rsidRPr="00A66593" w14:paraId="04E96A0F" w14:textId="77777777">
        <w:tc>
          <w:tcPr>
            <w:tcW w:w="8856" w:type="dxa"/>
          </w:tcPr>
          <w:p w14:paraId="1E036FEC" w14:textId="14864C18" w:rsidR="00A66593" w:rsidRPr="00A66593" w:rsidRDefault="00A66593" w:rsidP="00B54494">
            <w:r w:rsidRPr="00A66593">
              <w:t>Team ID</w:t>
            </w:r>
            <w:r w:rsidRPr="00A66593">
              <w:tab/>
            </w:r>
            <w:r>
              <w:t xml:space="preserve">               </w:t>
            </w:r>
            <w:r w:rsidRPr="00A66593">
              <w:t>LTVIP2025TMID40229</w:t>
            </w:r>
          </w:p>
        </w:tc>
      </w:tr>
      <w:tr w:rsidR="00A66593" w:rsidRPr="00A66593" w14:paraId="6BCE5CBE" w14:textId="77777777">
        <w:tc>
          <w:tcPr>
            <w:tcW w:w="8856" w:type="dxa"/>
          </w:tcPr>
          <w:p w14:paraId="09967335" w14:textId="672D9A01" w:rsidR="00A66593" w:rsidRPr="00A66593" w:rsidRDefault="00A66593" w:rsidP="00B54494">
            <w:r w:rsidRPr="00A66593">
              <w:t>Project Name</w:t>
            </w:r>
            <w:r w:rsidRPr="00A66593">
              <w:tab/>
            </w:r>
            <w:r>
              <w:t xml:space="preserve">               </w:t>
            </w:r>
            <w:proofErr w:type="spellStart"/>
            <w:r w:rsidRPr="00A66593">
              <w:t>HematoVision</w:t>
            </w:r>
            <w:proofErr w:type="spellEnd"/>
          </w:p>
        </w:tc>
      </w:tr>
      <w:tr w:rsidR="00A66593" w:rsidRPr="00A66593" w14:paraId="40F277B7" w14:textId="77777777">
        <w:tc>
          <w:tcPr>
            <w:tcW w:w="8856" w:type="dxa"/>
          </w:tcPr>
          <w:p w14:paraId="66C8D078" w14:textId="77777777" w:rsidR="00A66593" w:rsidRPr="00A66593" w:rsidRDefault="00A66593" w:rsidP="00B54494">
            <w:r w:rsidRPr="00A66593">
              <w:t>Maximum Marks</w:t>
            </w:r>
            <w:r w:rsidRPr="00A66593">
              <w:tab/>
              <w:t>2 Marks</w:t>
            </w:r>
            <w:r w:rsidRPr="00A66593">
              <w:br/>
            </w:r>
          </w:p>
        </w:tc>
      </w:tr>
    </w:tbl>
    <w:p w14:paraId="396C5153" w14:textId="77777777" w:rsidR="00CD6798" w:rsidRDefault="001800C1">
      <w:pPr>
        <w:pStyle w:val="Heading2"/>
      </w:pPr>
      <w:r>
        <w:t>Customer Problem Statement:</w:t>
      </w:r>
    </w:p>
    <w:p w14:paraId="0B78B665" w14:textId="77777777" w:rsidR="00CD6798" w:rsidRDefault="001800C1">
      <w:r>
        <w:t>HematoVision is designed to develop a high-performing and efficient model for blood cell classification by leveraging transfer learning. Using a dataset of 12,000 annotated images categorized into key blood cell types—eosinophils, lymphocytes, monocytes, and neutrophils—the project applies pre-trained convolutional neural networks (CNNs) to accelerate training and boost classification accuracy. By harnessing the feature-extraction capabilities of existing deep learning models, transfer learning enhances per</w:t>
      </w:r>
      <w:r>
        <w:t>formance while significantly reducing training time and computational resources. This approach offers a robust and scalable solution for pathologists and healthcare professionals, enabling accurate, fast, and reliable blood cell identification.</w:t>
      </w:r>
    </w:p>
    <w:p w14:paraId="30FA00FB" w14:textId="77777777" w:rsidR="00CD6798" w:rsidRDefault="001800C1">
      <w:pPr>
        <w:pStyle w:val="Heading2"/>
      </w:pPr>
      <w:r>
        <w:t>Statement - HematoVision Version:</w:t>
      </w:r>
    </w:p>
    <w:p w14:paraId="0204712F" w14:textId="77777777" w:rsidR="00CD6798" w:rsidRDefault="001800C1">
      <w:r>
        <w:t>I am:</w:t>
      </w:r>
      <w:r>
        <w:br/>
        <w:t>A lab technician or pathologist in a hospital or rural clinic, often overworked, detail-focused, and time-constrained.</w:t>
      </w:r>
    </w:p>
    <w:p w14:paraId="7F76BCEF" w14:textId="77777777" w:rsidR="00CD6798" w:rsidRDefault="001800C1">
      <w:r>
        <w:t>I'm trying to:</w:t>
      </w:r>
      <w:r>
        <w:br/>
        <w:t>Accurately and quickly classify different types of blood cells from microscope images for diagnosis.</w:t>
      </w:r>
    </w:p>
    <w:p w14:paraId="093B2B1E" w14:textId="77777777" w:rsidR="00CD6798" w:rsidRDefault="001800C1">
      <w:r>
        <w:t>But:</w:t>
      </w:r>
      <w:r>
        <w:br/>
        <w:t>I face difficulty due to manual processes, fatigue, limited staff, and risk of human error.</w:t>
      </w:r>
    </w:p>
    <w:p w14:paraId="3DF1E5E8" w14:textId="77777777" w:rsidR="00CD6798" w:rsidRDefault="001800C1">
      <w:r>
        <w:t>Because:</w:t>
      </w:r>
      <w:r>
        <w:br/>
        <w:t>The current process is fully manual, slow, and relies on years of training and constant focus to be accurate.</w:t>
      </w:r>
    </w:p>
    <w:p w14:paraId="040DBE1E" w14:textId="77777777" w:rsidR="00CD6798" w:rsidRDefault="001800C1">
      <w:r>
        <w:t>Which makes me feel:</w:t>
      </w:r>
      <w:r>
        <w:br/>
        <w:t>Frustrated, overwhelmed, and worried about giving incorrect diagnoses or delaying patient treatment.</w:t>
      </w:r>
    </w:p>
    <w:p w14:paraId="1E43274B" w14:textId="77777777" w:rsidR="00CD6798" w:rsidRDefault="001800C1">
      <w:pPr>
        <w:pStyle w:val="Heading2"/>
      </w:pPr>
      <w:r>
        <w:t>Problem Statement (PS)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423"/>
        <w:gridCol w:w="1427"/>
        <w:gridCol w:w="1412"/>
        <w:gridCol w:w="1559"/>
        <w:gridCol w:w="1378"/>
      </w:tblGrid>
      <w:tr w:rsidR="00CD6798" w14:paraId="3829D4DB" w14:textId="77777777">
        <w:tc>
          <w:tcPr>
            <w:tcW w:w="1440" w:type="dxa"/>
          </w:tcPr>
          <w:p w14:paraId="11472A09" w14:textId="77777777" w:rsidR="00CD6798" w:rsidRDefault="001800C1">
            <w:r>
              <w:t>I am (Customer)</w:t>
            </w:r>
          </w:p>
        </w:tc>
        <w:tc>
          <w:tcPr>
            <w:tcW w:w="1440" w:type="dxa"/>
          </w:tcPr>
          <w:p w14:paraId="7224612D" w14:textId="77777777" w:rsidR="00CD6798" w:rsidRDefault="001800C1">
            <w:r>
              <w:t>I'm trying to</w:t>
            </w:r>
          </w:p>
        </w:tc>
        <w:tc>
          <w:tcPr>
            <w:tcW w:w="1440" w:type="dxa"/>
          </w:tcPr>
          <w:p w14:paraId="78B0E73E" w14:textId="77777777" w:rsidR="00CD6798" w:rsidRDefault="001800C1">
            <w:r>
              <w:t>But</w:t>
            </w:r>
          </w:p>
        </w:tc>
        <w:tc>
          <w:tcPr>
            <w:tcW w:w="1440" w:type="dxa"/>
          </w:tcPr>
          <w:p w14:paraId="35A424F1" w14:textId="77777777" w:rsidR="00CD6798" w:rsidRDefault="001800C1">
            <w:r>
              <w:t>Because</w:t>
            </w:r>
          </w:p>
        </w:tc>
        <w:tc>
          <w:tcPr>
            <w:tcW w:w="1440" w:type="dxa"/>
          </w:tcPr>
          <w:p w14:paraId="752A0F48" w14:textId="77777777" w:rsidR="00CD6798" w:rsidRDefault="001800C1">
            <w:r>
              <w:t>Which makes me feel</w:t>
            </w:r>
          </w:p>
        </w:tc>
        <w:tc>
          <w:tcPr>
            <w:tcW w:w="1440" w:type="dxa"/>
          </w:tcPr>
          <w:p w14:paraId="69994646" w14:textId="77777777" w:rsidR="00CD6798" w:rsidRDefault="001800C1">
            <w:r>
              <w:t>PS ID</w:t>
            </w:r>
          </w:p>
        </w:tc>
      </w:tr>
      <w:tr w:rsidR="00CD6798" w14:paraId="057FE6E4" w14:textId="77777777">
        <w:tc>
          <w:tcPr>
            <w:tcW w:w="1440" w:type="dxa"/>
          </w:tcPr>
          <w:p w14:paraId="37D79ED7" w14:textId="77777777" w:rsidR="00CD6798" w:rsidRDefault="001800C1">
            <w:r>
              <w:t xml:space="preserve">A lab </w:t>
            </w:r>
            <w:r>
              <w:lastRenderedPageBreak/>
              <w:t>technician or pathologist</w:t>
            </w:r>
          </w:p>
        </w:tc>
        <w:tc>
          <w:tcPr>
            <w:tcW w:w="1440" w:type="dxa"/>
          </w:tcPr>
          <w:p w14:paraId="65F56A4E" w14:textId="77777777" w:rsidR="00CD6798" w:rsidRDefault="001800C1">
            <w:r>
              <w:lastRenderedPageBreak/>
              <w:t xml:space="preserve">Classify </w:t>
            </w:r>
            <w:r>
              <w:lastRenderedPageBreak/>
              <w:t>blood cells quickly and accurately</w:t>
            </w:r>
          </w:p>
        </w:tc>
        <w:tc>
          <w:tcPr>
            <w:tcW w:w="1440" w:type="dxa"/>
          </w:tcPr>
          <w:p w14:paraId="12FC2820" w14:textId="77777777" w:rsidR="00CD6798" w:rsidRDefault="001800C1">
            <w:r>
              <w:lastRenderedPageBreak/>
              <w:t>It's time-</w:t>
            </w:r>
            <w:r>
              <w:lastRenderedPageBreak/>
              <w:t>consuming and error-prone</w:t>
            </w:r>
          </w:p>
        </w:tc>
        <w:tc>
          <w:tcPr>
            <w:tcW w:w="1440" w:type="dxa"/>
          </w:tcPr>
          <w:p w14:paraId="6E9C1BC7" w14:textId="77777777" w:rsidR="00CD6798" w:rsidRDefault="001800C1">
            <w:r>
              <w:lastRenderedPageBreak/>
              <w:t xml:space="preserve">The process </w:t>
            </w:r>
            <w:r>
              <w:lastRenderedPageBreak/>
              <w:t>is manual and requires constant focus</w:t>
            </w:r>
          </w:p>
        </w:tc>
        <w:tc>
          <w:tcPr>
            <w:tcW w:w="1440" w:type="dxa"/>
          </w:tcPr>
          <w:p w14:paraId="75E29E6C" w14:textId="77777777" w:rsidR="00CD6798" w:rsidRDefault="001800C1">
            <w:r>
              <w:lastRenderedPageBreak/>
              <w:t xml:space="preserve">Frustrated, </w:t>
            </w:r>
            <w:r>
              <w:lastRenderedPageBreak/>
              <w:t>overwhelmed, and worried about giving incorrect diagnoses or delaying patient treatment.</w:t>
            </w:r>
          </w:p>
        </w:tc>
        <w:tc>
          <w:tcPr>
            <w:tcW w:w="1440" w:type="dxa"/>
          </w:tcPr>
          <w:p w14:paraId="11E47C44" w14:textId="77777777" w:rsidR="00CD6798" w:rsidRDefault="001800C1">
            <w:r>
              <w:lastRenderedPageBreak/>
              <w:t>PS-1</w:t>
            </w:r>
          </w:p>
        </w:tc>
      </w:tr>
    </w:tbl>
    <w:p w14:paraId="16C9766C" w14:textId="77777777" w:rsidR="001800C1" w:rsidRDefault="001800C1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1095622">
    <w:abstractNumId w:val="8"/>
  </w:num>
  <w:num w:numId="2" w16cid:durableId="1419983175">
    <w:abstractNumId w:val="6"/>
  </w:num>
  <w:num w:numId="3" w16cid:durableId="1463187397">
    <w:abstractNumId w:val="5"/>
  </w:num>
  <w:num w:numId="4" w16cid:durableId="1890605278">
    <w:abstractNumId w:val="4"/>
  </w:num>
  <w:num w:numId="5" w16cid:durableId="2093816984">
    <w:abstractNumId w:val="7"/>
  </w:num>
  <w:num w:numId="6" w16cid:durableId="1877237420">
    <w:abstractNumId w:val="3"/>
  </w:num>
  <w:num w:numId="7" w16cid:durableId="1889149287">
    <w:abstractNumId w:val="2"/>
  </w:num>
  <w:num w:numId="8" w16cid:durableId="1838812965">
    <w:abstractNumId w:val="1"/>
  </w:num>
  <w:num w:numId="9" w16cid:durableId="10866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B99"/>
    <w:rsid w:val="00034616"/>
    <w:rsid w:val="0006063C"/>
    <w:rsid w:val="0015074B"/>
    <w:rsid w:val="001800C1"/>
    <w:rsid w:val="0029639D"/>
    <w:rsid w:val="00326F90"/>
    <w:rsid w:val="00A66593"/>
    <w:rsid w:val="00AA1D8D"/>
    <w:rsid w:val="00B47730"/>
    <w:rsid w:val="00BD18A8"/>
    <w:rsid w:val="00CB0664"/>
    <w:rsid w:val="00CD67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AAF31"/>
  <w14:defaultImageDpi w14:val="300"/>
  <w15:docId w15:val="{8BF9CE12-3B97-484E-9156-DD6A4A8E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 SRINIVASULU</cp:lastModifiedBy>
  <cp:revision>2</cp:revision>
  <dcterms:created xsi:type="dcterms:W3CDTF">2025-07-01T08:47:00Z</dcterms:created>
  <dcterms:modified xsi:type="dcterms:W3CDTF">2025-07-01T08:47:00Z</dcterms:modified>
  <cp:category/>
</cp:coreProperties>
</file>